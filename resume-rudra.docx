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8944" w14:textId="77777777" w:rsidR="00770356" w:rsidRPr="008F75F7" w:rsidRDefault="002316E8">
      <w:pPr>
        <w:pStyle w:val="Heading1"/>
        <w:jc w:val="center"/>
        <w:rPr>
          <w:sz w:val="40"/>
          <w:szCs w:val="40"/>
        </w:rPr>
      </w:pPr>
      <w:proofErr w:type="spellStart"/>
      <w:r w:rsidRPr="008F75F7">
        <w:rPr>
          <w:sz w:val="40"/>
          <w:szCs w:val="40"/>
        </w:rPr>
        <w:t>Rudra</w:t>
      </w:r>
      <w:proofErr w:type="spellEnd"/>
      <w:r w:rsidRPr="008F75F7">
        <w:rPr>
          <w:sz w:val="40"/>
          <w:szCs w:val="40"/>
        </w:rPr>
        <w:t xml:space="preserve"> Narayan </w:t>
      </w:r>
      <w:proofErr w:type="spellStart"/>
      <w:r w:rsidRPr="008F75F7">
        <w:rPr>
          <w:sz w:val="40"/>
          <w:szCs w:val="40"/>
        </w:rPr>
        <w:t>Maharana</w:t>
      </w:r>
      <w:proofErr w:type="spellEnd"/>
    </w:p>
    <w:p w14:paraId="5FADE21F" w14:textId="77777777" w:rsidR="00770356" w:rsidRPr="008F75F7" w:rsidRDefault="002316E8">
      <w:pPr>
        <w:jc w:val="center"/>
        <w:rPr>
          <w:sz w:val="24"/>
          <w:szCs w:val="24"/>
        </w:rPr>
      </w:pPr>
      <w:proofErr w:type="spellStart"/>
      <w:r w:rsidRPr="008F75F7">
        <w:rPr>
          <w:sz w:val="24"/>
          <w:szCs w:val="24"/>
        </w:rPr>
        <w:t>Fullstack</w:t>
      </w:r>
      <w:proofErr w:type="spellEnd"/>
      <w:r w:rsidRPr="008F75F7">
        <w:rPr>
          <w:sz w:val="24"/>
          <w:szCs w:val="24"/>
        </w:rPr>
        <w:t xml:space="preserve"> Developer (Fresher)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44"/>
        <w:gridCol w:w="5544"/>
      </w:tblGrid>
      <w:tr w:rsidR="00770356" w14:paraId="1C710314" w14:textId="77777777">
        <w:tc>
          <w:tcPr>
            <w:tcW w:w="5544" w:type="dxa"/>
          </w:tcPr>
          <w:p w14:paraId="2CC8B92C" w14:textId="77777777" w:rsidR="00770356" w:rsidRDefault="00770356"/>
          <w:p w14:paraId="2B7494C4" w14:textId="77777777" w:rsidR="00770356" w:rsidRDefault="002316E8">
            <w:pP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Contact Information</w:t>
            </w:r>
          </w:p>
          <w:p w14:paraId="13CE74A2" w14:textId="77777777" w:rsidR="001142F7" w:rsidRDefault="002316E8">
            <w:pPr>
              <w:pStyle w:val="BodyText"/>
            </w:pPr>
            <w:r>
              <w:t>Phone: 7205094809</w:t>
            </w:r>
          </w:p>
          <w:p w14:paraId="388D88FA" w14:textId="61C9BFC3" w:rsidR="001142F7" w:rsidRDefault="002316E8">
            <w:pPr>
              <w:pStyle w:val="BodyText"/>
            </w:pPr>
            <w:r>
              <w:t xml:space="preserve">Email: </w:t>
            </w:r>
            <w:hyperlink r:id="rId5" w:history="1">
              <w:r w:rsidR="001142F7" w:rsidRPr="00272534">
                <w:rPr>
                  <w:rStyle w:val="Hyperlink"/>
                </w:rPr>
                <w:t>ruda1337.dev@gmail.com</w:t>
              </w:r>
            </w:hyperlink>
          </w:p>
          <w:p w14:paraId="1ADAD4DB" w14:textId="72E0E3BC" w:rsidR="00770356" w:rsidRDefault="002316E8">
            <w:pPr>
              <w:pStyle w:val="BodyText"/>
            </w:pPr>
            <w:r>
              <w:t xml:space="preserve">LinkedIn: </w:t>
            </w:r>
            <w:hyperlink r:id="rId6" w:history="1">
              <w:r w:rsidR="003675B8" w:rsidRPr="00272534">
                <w:rPr>
                  <w:rStyle w:val="Hyperlink"/>
                  <w:rFonts w:hint="eastAsia"/>
                </w:rPr>
                <w:t>https://in.linkedin.com/in/rudra-narayan-maharana-658b27322</w:t>
              </w:r>
            </w:hyperlink>
          </w:p>
          <w:p w14:paraId="6095F51F" w14:textId="01C871D3" w:rsidR="004B678E" w:rsidRDefault="003675B8">
            <w:pPr>
              <w:pStyle w:val="BodyText"/>
            </w:pPr>
            <w:r>
              <w:t xml:space="preserve">GitHub: </w:t>
            </w:r>
            <w:hyperlink r:id="rId7" w:history="1">
              <w:r w:rsidR="004B678E" w:rsidRPr="00272534">
                <w:rPr>
                  <w:rStyle w:val="Hyperlink"/>
                </w:rPr>
                <w:t>https://github.com/rudra1337-dev</w:t>
              </w:r>
            </w:hyperlink>
          </w:p>
          <w:p w14:paraId="23A7B980" w14:textId="72D14020" w:rsidR="00F572DE" w:rsidRDefault="002316E8">
            <w:pPr>
              <w:pStyle w:val="BodyText"/>
            </w:pPr>
            <w:r>
              <w:t xml:space="preserve">Address: </w:t>
            </w:r>
            <w:proofErr w:type="spellStart"/>
            <w:r>
              <w:t>Dhenkanal</w:t>
            </w:r>
            <w:proofErr w:type="spellEnd"/>
            <w:r>
              <w:t xml:space="preserve"> ,Odisha</w:t>
            </w:r>
          </w:p>
          <w:p w14:paraId="11025DE5" w14:textId="77777777" w:rsidR="00770356" w:rsidRDefault="002316E8">
            <w:r>
              <w:rPr>
                <w:b/>
                <w:color w:val="365F91"/>
                <w:sz w:val="24"/>
              </w:rPr>
              <w:br/>
            </w:r>
            <w:r>
              <w:rPr>
                <w:b/>
                <w:color w:val="000000"/>
                <w:sz w:val="28"/>
                <w:szCs w:val="28"/>
              </w:rPr>
              <w:t>Technical Skills</w:t>
            </w:r>
          </w:p>
          <w:p w14:paraId="22D8DDA1" w14:textId="77777777" w:rsidR="00770356" w:rsidRDefault="002316E8">
            <w:pPr>
              <w:pStyle w:val="BodyText"/>
              <w:numPr>
                <w:ilvl w:val="0"/>
                <w:numId w:val="1"/>
              </w:numPr>
            </w:pPr>
            <w:r>
              <w:t>Programming: C, JavaScript</w:t>
            </w:r>
          </w:p>
          <w:p w14:paraId="74BB2F3E" w14:textId="77777777" w:rsidR="00770356" w:rsidRDefault="002316E8">
            <w:pPr>
              <w:pStyle w:val="BodyText"/>
              <w:numPr>
                <w:ilvl w:val="0"/>
                <w:numId w:val="1"/>
              </w:numPr>
            </w:pPr>
            <w:r>
              <w:t xml:space="preserve">Frameworks: </w:t>
            </w:r>
            <w:proofErr w:type="spellStart"/>
            <w:r>
              <w:t>Express.js</w:t>
            </w:r>
            <w:proofErr w:type="spellEnd"/>
          </w:p>
          <w:p w14:paraId="4C1061D9" w14:textId="77777777" w:rsidR="00770356" w:rsidRDefault="002316E8">
            <w:pPr>
              <w:pStyle w:val="BodyText"/>
              <w:numPr>
                <w:ilvl w:val="0"/>
                <w:numId w:val="1"/>
              </w:numPr>
            </w:pPr>
            <w:r>
              <w:t xml:space="preserve">Tools: </w:t>
            </w:r>
            <w:proofErr w:type="spellStart"/>
            <w:r>
              <w:t>Node.js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GitHub, Web Security</w:t>
            </w:r>
          </w:p>
          <w:p w14:paraId="2B869321" w14:textId="77777777" w:rsidR="00770356" w:rsidRDefault="002316E8">
            <w:pPr>
              <w:pStyle w:val="BodyText"/>
              <w:numPr>
                <w:ilvl w:val="0"/>
                <w:numId w:val="1"/>
              </w:numPr>
            </w:pPr>
            <w:r>
              <w:t>Database: MongoDB</w:t>
            </w:r>
          </w:p>
          <w:p w14:paraId="02935C24" w14:textId="275F9CED" w:rsidR="00FF0600" w:rsidRDefault="00FF0600">
            <w:pPr>
              <w:pStyle w:val="BodyText"/>
              <w:numPr>
                <w:ilvl w:val="0"/>
                <w:numId w:val="1"/>
              </w:numPr>
            </w:pPr>
            <w:r>
              <w:t xml:space="preserve">Others: </w:t>
            </w:r>
            <w:r w:rsidR="008C1C33">
              <w:t>HTML, CSS</w:t>
            </w:r>
          </w:p>
          <w:p w14:paraId="64C735E6" w14:textId="77777777" w:rsidR="00770356" w:rsidRDefault="002316E8">
            <w:r>
              <w:rPr>
                <w:b/>
                <w:color w:val="365F91"/>
                <w:sz w:val="24"/>
              </w:rPr>
              <w:br/>
            </w:r>
            <w:r>
              <w:rPr>
                <w:b/>
                <w:color w:val="000000"/>
                <w:sz w:val="28"/>
                <w:szCs w:val="28"/>
              </w:rPr>
              <w:t>Education</w:t>
            </w:r>
          </w:p>
          <w:p w14:paraId="496B9B63" w14:textId="386C1777" w:rsidR="00770356" w:rsidRDefault="002316E8">
            <w:pPr>
              <w:pStyle w:val="BodyText"/>
              <w:numPr>
                <w:ilvl w:val="0"/>
                <w:numId w:val="2"/>
              </w:numPr>
            </w:pPr>
            <w:proofErr w:type="spellStart"/>
            <w:r>
              <w:t>B.Tech</w:t>
            </w:r>
            <w:proofErr w:type="spellEnd"/>
            <w:r>
              <w:t xml:space="preserve"> in CSE, Gandhi Institute of Technology</w:t>
            </w:r>
            <w:r w:rsidR="003D6745">
              <w:t xml:space="preserve"> and Management</w:t>
            </w:r>
            <w:r>
              <w:t>,</w:t>
            </w:r>
            <w:r w:rsidR="00FF41AC">
              <w:t xml:space="preserve"> </w:t>
            </w:r>
            <w:r>
              <w:t>BBSR</w:t>
            </w:r>
          </w:p>
          <w:p w14:paraId="4034EED8" w14:textId="77777777" w:rsidR="00770356" w:rsidRDefault="002316E8">
            <w:pPr>
              <w:pStyle w:val="BodyText"/>
            </w:pPr>
            <w:r>
              <w:t xml:space="preserve">       CGPA: 8.45 (Ongoing)</w:t>
            </w:r>
          </w:p>
          <w:p w14:paraId="49BBB20E" w14:textId="5CF43351" w:rsidR="00770356" w:rsidRDefault="002316E8">
            <w:pPr>
              <w:pStyle w:val="BodyText"/>
              <w:numPr>
                <w:ilvl w:val="0"/>
                <w:numId w:val="2"/>
              </w:numPr>
            </w:pPr>
            <w:r>
              <w:t xml:space="preserve">12th, </w:t>
            </w:r>
            <w:proofErr w:type="spellStart"/>
            <w:r>
              <w:t>Nilachal</w:t>
            </w:r>
            <w:proofErr w:type="spellEnd"/>
            <w:r>
              <w:t xml:space="preserve"> Higher Secondary School</w:t>
            </w:r>
            <w:r w:rsidR="00FF41AC">
              <w:t xml:space="preserve">, </w:t>
            </w:r>
            <w:r>
              <w:t>BBSR</w:t>
            </w:r>
          </w:p>
          <w:p w14:paraId="40AA97E8" w14:textId="77777777" w:rsidR="00770356" w:rsidRDefault="002316E8">
            <w:pPr>
              <w:pStyle w:val="BodyText"/>
            </w:pPr>
            <w:r>
              <w:t xml:space="preserve">        Percentage: 73%</w:t>
            </w:r>
          </w:p>
          <w:p w14:paraId="6B926A6F" w14:textId="77777777" w:rsidR="00770356" w:rsidRDefault="002316E8">
            <w:r>
              <w:rPr>
                <w:b/>
                <w:color w:val="365F91"/>
                <w:sz w:val="24"/>
              </w:rPr>
              <w:br/>
            </w:r>
            <w:r>
              <w:rPr>
                <w:b/>
                <w:color w:val="000000"/>
                <w:sz w:val="28"/>
                <w:szCs w:val="28"/>
              </w:rPr>
              <w:t>Highlights</w:t>
            </w:r>
          </w:p>
          <w:p w14:paraId="6B0A0547" w14:textId="77777777" w:rsidR="00770356" w:rsidRDefault="002316E8">
            <w:pPr>
              <w:pStyle w:val="BodyText"/>
              <w:numPr>
                <w:ilvl w:val="0"/>
                <w:numId w:val="3"/>
              </w:numPr>
            </w:pPr>
            <w:r>
              <w:t>Quick learner</w:t>
            </w:r>
          </w:p>
          <w:p w14:paraId="7A7976A4" w14:textId="77777777" w:rsidR="00770356" w:rsidRDefault="002316E8">
            <w:pPr>
              <w:pStyle w:val="BodyText"/>
              <w:numPr>
                <w:ilvl w:val="0"/>
                <w:numId w:val="3"/>
              </w:numPr>
            </w:pPr>
            <w:r>
              <w:t>Team player</w:t>
            </w:r>
          </w:p>
          <w:p w14:paraId="20C9698A" w14:textId="77777777" w:rsidR="00770356" w:rsidRDefault="002316E8">
            <w:pPr>
              <w:pStyle w:val="BodyText"/>
              <w:numPr>
                <w:ilvl w:val="0"/>
                <w:numId w:val="3"/>
              </w:numPr>
            </w:pPr>
            <w:r>
              <w:t>Motivated and focused</w:t>
            </w:r>
          </w:p>
          <w:p w14:paraId="69E2A5A0" w14:textId="77777777" w:rsidR="00770356" w:rsidRDefault="002316E8">
            <w:pPr>
              <w:pStyle w:val="BodyText"/>
              <w:numPr>
                <w:ilvl w:val="0"/>
                <w:numId w:val="3"/>
              </w:numPr>
            </w:pPr>
            <w:r>
              <w:t xml:space="preserve">Interest: </w:t>
            </w:r>
            <w:r>
              <w:t>Motivational speaking, tech blogs</w:t>
            </w:r>
          </w:p>
        </w:tc>
        <w:tc>
          <w:tcPr>
            <w:tcW w:w="5544" w:type="dxa"/>
          </w:tcPr>
          <w:p w14:paraId="36F8EACE" w14:textId="77777777" w:rsidR="00770356" w:rsidRDefault="00770356"/>
          <w:p w14:paraId="0654A819" w14:textId="77777777" w:rsidR="00770356" w:rsidRDefault="002316E8">
            <w:pPr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Professional Summary</w:t>
            </w:r>
          </w:p>
          <w:p w14:paraId="78C17097" w14:textId="77777777" w:rsidR="00770356" w:rsidRDefault="002316E8">
            <w:r>
              <w:t xml:space="preserve">Motivated and dedicated </w:t>
            </w:r>
            <w:proofErr w:type="spellStart"/>
            <w:r>
              <w:t>fullstack</w:t>
            </w:r>
            <w:proofErr w:type="spellEnd"/>
            <w:r>
              <w:t xml:space="preserve"> developer fresher with a strong foundation in backend technologies. Currently learning </w:t>
            </w:r>
            <w:proofErr w:type="spellStart"/>
            <w:r>
              <w:t>React.js</w:t>
            </w:r>
            <w:proofErr w:type="spellEnd"/>
            <w:r>
              <w:t xml:space="preserve"> for frontend development and planning to strengthen DSA skills.</w:t>
            </w:r>
          </w:p>
          <w:p w14:paraId="300942D3" w14:textId="77777777" w:rsidR="00770356" w:rsidRDefault="002316E8">
            <w:r>
              <w:rPr>
                <w:b/>
                <w:color w:val="365F91"/>
                <w:sz w:val="24"/>
              </w:rPr>
              <w:br/>
            </w:r>
            <w:r>
              <w:rPr>
                <w:b/>
                <w:bCs/>
                <w:color w:val="000000"/>
                <w:sz w:val="28"/>
                <w:szCs w:val="28"/>
              </w:rPr>
              <w:t>Projects</w:t>
            </w:r>
          </w:p>
          <w:p w14:paraId="6E5556C4" w14:textId="77777777" w:rsidR="00770356" w:rsidRDefault="002316E8">
            <w:r>
              <w:t xml:space="preserve">1. </w:t>
            </w:r>
            <w:r>
              <w:rPr>
                <w:b/>
                <w:bCs/>
              </w:rPr>
              <w:t>Simple Clock Web App</w:t>
            </w:r>
          </w:p>
          <w:p w14:paraId="5AEE8D4B" w14:textId="77777777" w:rsidR="00770356" w:rsidRDefault="002316E8">
            <w:pPr>
              <w:pStyle w:val="BodyText"/>
              <w:numPr>
                <w:ilvl w:val="0"/>
                <w:numId w:val="4"/>
              </w:numPr>
            </w:pPr>
            <w:r>
              <w:t>HTML, CSS, JavaScript</w:t>
            </w:r>
          </w:p>
          <w:p w14:paraId="0CAF6C43" w14:textId="01EE38A6" w:rsidR="00770356" w:rsidRDefault="002316E8">
            <w:pPr>
              <w:pStyle w:val="BodyText"/>
              <w:numPr>
                <w:ilvl w:val="0"/>
                <w:numId w:val="4"/>
              </w:numPr>
            </w:pPr>
            <w:r>
              <w:t>Displays real-time digital clock</w:t>
            </w:r>
            <w:r w:rsidR="00A60B07">
              <w:t xml:space="preserve">, </w:t>
            </w:r>
            <w:r w:rsidR="004521C9">
              <w:t>Timer, Alarm and Stop</w:t>
            </w:r>
            <w:r w:rsidR="00613901">
              <w:t xml:space="preserve">watch facility </w:t>
            </w:r>
          </w:p>
          <w:p w14:paraId="0CC0C71D" w14:textId="2AF4419E" w:rsidR="00F3711F" w:rsidRDefault="002316E8" w:rsidP="00831312">
            <w:pPr>
              <w:pStyle w:val="BodyText"/>
              <w:numPr>
                <w:ilvl w:val="0"/>
                <w:numId w:val="4"/>
              </w:numPr>
            </w:pPr>
            <w:r>
              <w:t xml:space="preserve">GitHub: </w:t>
            </w:r>
            <w:hyperlink r:id="rId8" w:history="1">
              <w:r w:rsidR="00831312" w:rsidRPr="00272534">
                <w:rPr>
                  <w:rStyle w:val="Hyperlink"/>
                </w:rPr>
                <w:t>https://rudra1337-dev.github.io/Clock-APP/</w:t>
              </w:r>
            </w:hyperlink>
          </w:p>
          <w:p w14:paraId="5F703309" w14:textId="77777777" w:rsidR="00770356" w:rsidRDefault="002316E8">
            <w:pPr>
              <w:rPr>
                <w:b/>
                <w:bCs/>
              </w:rPr>
            </w:pPr>
            <w:r>
              <w:br/>
              <w:t xml:space="preserve">2. </w:t>
            </w:r>
            <w:r>
              <w:rPr>
                <w:b/>
                <w:bCs/>
              </w:rPr>
              <w:t>Portfolio Website</w:t>
            </w:r>
          </w:p>
          <w:p w14:paraId="6E62C844" w14:textId="77777777" w:rsidR="00770356" w:rsidRDefault="002316E8">
            <w:pPr>
              <w:pStyle w:val="BodyText"/>
              <w:numPr>
                <w:ilvl w:val="0"/>
                <w:numId w:val="4"/>
              </w:numPr>
            </w:pPr>
            <w:r>
              <w:t>HTML, CSS, JavaScript</w:t>
            </w:r>
          </w:p>
          <w:p w14:paraId="5EA9DD66" w14:textId="77777777" w:rsidR="00770356" w:rsidRDefault="002316E8">
            <w:pPr>
              <w:pStyle w:val="BodyText"/>
              <w:numPr>
                <w:ilvl w:val="0"/>
                <w:numId w:val="5"/>
              </w:numPr>
            </w:pPr>
            <w:r>
              <w:t>Showcases personal skills and contact info</w:t>
            </w:r>
          </w:p>
          <w:p w14:paraId="3EEEC2EB" w14:textId="77777777" w:rsidR="00DB4DCA" w:rsidRDefault="002316E8" w:rsidP="00DB4DCA">
            <w:pPr>
              <w:pStyle w:val="ListParagraph"/>
              <w:numPr>
                <w:ilvl w:val="0"/>
                <w:numId w:val="5"/>
              </w:numPr>
            </w:pPr>
            <w:r>
              <w:t xml:space="preserve">GitHub: </w:t>
            </w:r>
            <w:hyperlink r:id="rId9" w:history="1">
              <w:r w:rsidR="00DB4DCA" w:rsidRPr="00DB4DCA">
                <w:rPr>
                  <w:rStyle w:val="Hyperlink"/>
                </w:rPr>
                <w:t>https://rudra1337-dev.github.io/rudra.com/</w:t>
              </w:r>
            </w:hyperlink>
          </w:p>
          <w:p w14:paraId="43EED457" w14:textId="68B881B1" w:rsidR="00770356" w:rsidRDefault="002316E8" w:rsidP="00DB4DCA">
            <w:pPr>
              <w:pStyle w:val="ListParagraph"/>
              <w:ind w:left="420"/>
            </w:pPr>
            <w:r w:rsidRPr="00DB4DCA">
              <w:rPr>
                <w:b/>
                <w:color w:val="365F91"/>
                <w:sz w:val="24"/>
              </w:rPr>
              <w:br/>
            </w:r>
            <w:r w:rsidRPr="00DB4DCA">
              <w:rPr>
                <w:b/>
                <w:color w:val="000000"/>
                <w:sz w:val="28"/>
                <w:szCs w:val="28"/>
              </w:rPr>
              <w:t>Current Learning</w:t>
            </w:r>
          </w:p>
          <w:p w14:paraId="3C54EE30" w14:textId="77777777" w:rsidR="00770356" w:rsidRDefault="002316E8">
            <w:pPr>
              <w:pStyle w:val="BodyText"/>
              <w:numPr>
                <w:ilvl w:val="0"/>
                <w:numId w:val="6"/>
              </w:numPr>
            </w:pPr>
            <w:proofErr w:type="spellStart"/>
            <w:r>
              <w:t>React.js</w:t>
            </w:r>
            <w:proofErr w:type="spellEnd"/>
            <w:r>
              <w:t xml:space="preserve"> for frontend</w:t>
            </w:r>
          </w:p>
          <w:p w14:paraId="21428673" w14:textId="77777777" w:rsidR="00770356" w:rsidRDefault="002316E8">
            <w:pPr>
              <w:pStyle w:val="BodyText"/>
              <w:numPr>
                <w:ilvl w:val="0"/>
                <w:numId w:val="6"/>
              </w:numPr>
            </w:pPr>
            <w:r>
              <w:t>DSA for problem solving</w:t>
            </w:r>
          </w:p>
          <w:p w14:paraId="102CA98B" w14:textId="77777777" w:rsidR="00770356" w:rsidRDefault="002316E8">
            <w:pPr>
              <w:pStyle w:val="BodyText"/>
              <w:numPr>
                <w:ilvl w:val="0"/>
                <w:numId w:val="6"/>
              </w:numPr>
            </w:pPr>
            <w:r>
              <w:t>Security &amp; modern backend practices</w:t>
            </w:r>
          </w:p>
        </w:tc>
      </w:tr>
    </w:tbl>
    <w:p w14:paraId="368FD7FB" w14:textId="77777777" w:rsidR="00252482" w:rsidRDefault="00252482"/>
    <w:sectPr w:rsidR="00252482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F2904F"/>
    <w:multiLevelType w:val="hybridMultilevel"/>
    <w:tmpl w:val="00000000"/>
    <w:lvl w:ilvl="0" w:tplc="F5BA70FA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7FE87736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C8C60126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6B146AF0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0B865968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49F84118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9E8A8A98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62B430E0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4704E0EA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" w15:restartNumberingAfterBreak="0">
    <w:nsid w:val="FFFFFF7E"/>
    <w:multiLevelType w:val="singleLevel"/>
    <w:tmpl w:val="FB12693A"/>
    <w:lvl w:ilvl="0">
      <w:start w:val="1"/>
      <w:numFmt w:val="decimal"/>
      <w:lvlRestart w:val="0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8441652"/>
    <w:lvl w:ilvl="0">
      <w:start w:val="1"/>
      <w:numFmt w:val="decimal"/>
      <w:lvlRestart w:val="0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3EAFDE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3D1EFFD4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D0A62B40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29761A62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5A4A31"/>
    <w:multiLevelType w:val="hybridMultilevel"/>
    <w:tmpl w:val="00000000"/>
    <w:lvl w:ilvl="0" w:tplc="CF7C53CA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037267F6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BAE0A50E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8B801E48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2EFAA80C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7D06D624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CFF8F42A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7F58B216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8FE81EA4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8" w15:restartNumberingAfterBreak="0">
    <w:nsid w:val="21100423"/>
    <w:multiLevelType w:val="hybridMultilevel"/>
    <w:tmpl w:val="00000000"/>
    <w:lvl w:ilvl="0" w:tplc="8FB80098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33EA1FBA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63EA7344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9698DA6C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E9AAD8CA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51F228A0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FB9067D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E4B8FEA0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CF50E200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9" w15:restartNumberingAfterBreak="0">
    <w:nsid w:val="2ABCA466"/>
    <w:multiLevelType w:val="hybridMultilevel"/>
    <w:tmpl w:val="00000000"/>
    <w:lvl w:ilvl="0" w:tplc="E502300C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AE14C726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911A0BBE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C346D56E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58C4CAE2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BB0A0FB2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6606788C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F39A17E0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3D205D72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0" w15:restartNumberingAfterBreak="0">
    <w:nsid w:val="5FDE8D0F"/>
    <w:multiLevelType w:val="hybridMultilevel"/>
    <w:tmpl w:val="00000000"/>
    <w:lvl w:ilvl="0" w:tplc="4ECAFAD2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EB20B4C4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669627F0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6D0CD128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8FBEEE7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7ED67F70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492A404A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D36C812C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E75C5D5C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1" w15:restartNumberingAfterBreak="0">
    <w:nsid w:val="6D595C16"/>
    <w:multiLevelType w:val="hybridMultilevel"/>
    <w:tmpl w:val="00000000"/>
    <w:lvl w:ilvl="0" w:tplc="0056297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06E85076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5830C3BC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86167CA2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E0DC18D0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63CC1690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FC700E44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C9B25986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041E3D2C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num w:numId="1" w16cid:durableId="1340617503">
    <w:abstractNumId w:val="9"/>
  </w:num>
  <w:num w:numId="2" w16cid:durableId="1422412946">
    <w:abstractNumId w:val="10"/>
  </w:num>
  <w:num w:numId="3" w16cid:durableId="461460655">
    <w:abstractNumId w:val="0"/>
  </w:num>
  <w:num w:numId="4" w16cid:durableId="1774281446">
    <w:abstractNumId w:val="8"/>
  </w:num>
  <w:num w:numId="5" w16cid:durableId="1420060384">
    <w:abstractNumId w:val="11"/>
  </w:num>
  <w:num w:numId="6" w16cid:durableId="989673322">
    <w:abstractNumId w:val="7"/>
  </w:num>
  <w:num w:numId="7" w16cid:durableId="1030378724">
    <w:abstractNumId w:val="6"/>
  </w:num>
  <w:num w:numId="8" w16cid:durableId="757362201">
    <w:abstractNumId w:val="4"/>
  </w:num>
  <w:num w:numId="9" w16cid:durableId="1268460829">
    <w:abstractNumId w:val="3"/>
  </w:num>
  <w:num w:numId="10" w16cid:durableId="790826467">
    <w:abstractNumId w:val="5"/>
  </w:num>
  <w:num w:numId="11" w16cid:durableId="2050567121">
    <w:abstractNumId w:val="2"/>
  </w:num>
  <w:num w:numId="12" w16cid:durableId="34498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savePreviewPicture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356"/>
    <w:rsid w:val="001142F7"/>
    <w:rsid w:val="002316E8"/>
    <w:rsid w:val="00234F27"/>
    <w:rsid w:val="00252482"/>
    <w:rsid w:val="002F5463"/>
    <w:rsid w:val="003675B8"/>
    <w:rsid w:val="003D6745"/>
    <w:rsid w:val="004521C9"/>
    <w:rsid w:val="004B678E"/>
    <w:rsid w:val="00613901"/>
    <w:rsid w:val="0069224A"/>
    <w:rsid w:val="00733112"/>
    <w:rsid w:val="00770356"/>
    <w:rsid w:val="008129BD"/>
    <w:rsid w:val="00831312"/>
    <w:rsid w:val="00884076"/>
    <w:rsid w:val="008C1C33"/>
    <w:rsid w:val="008F75F7"/>
    <w:rsid w:val="00984FE1"/>
    <w:rsid w:val="00A60B07"/>
    <w:rsid w:val="00AC06F7"/>
    <w:rsid w:val="00C163D6"/>
    <w:rsid w:val="00D33A42"/>
    <w:rsid w:val="00DB4DCA"/>
    <w:rsid w:val="00F3711F"/>
    <w:rsid w:val="00F572DE"/>
    <w:rsid w:val="00FF0600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622D6"/>
  <w15:docId w15:val="{E66C053B-9C97-F74F-8C19-81740C2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mbria" w:eastAsia="MS Mincho" w:hAnsi="Cambria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Spacing1">
    <w:name w:val="No Spacing1"/>
    <w:rPr>
      <w:rFonts w:ascii="Cambria" w:eastAsia="MS Mincho" w:hAnsi="Cambria" w:cs="Arial"/>
      <w:sz w:val="22"/>
      <w:szCs w:val="22"/>
      <w:lang w:eastAsia="en-US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Bullet">
    <w:name w:val="List Bullet"/>
    <w:basedOn w:val="Normal"/>
    <w:pPr>
      <w:numPr>
        <w:numId w:val="7"/>
      </w:numPr>
      <w:contextualSpacing/>
    </w:pPr>
  </w:style>
  <w:style w:type="paragraph" w:styleId="ListBullet2">
    <w:name w:val="List Bullet 2"/>
    <w:basedOn w:val="Normal"/>
    <w:pPr>
      <w:numPr>
        <w:numId w:val="8"/>
      </w:numPr>
      <w:contextualSpacing/>
    </w:pPr>
  </w:style>
  <w:style w:type="paragraph" w:styleId="ListBullet3">
    <w:name w:val="List Bullet 3"/>
    <w:basedOn w:val="Normal"/>
    <w:pPr>
      <w:numPr>
        <w:numId w:val="9"/>
      </w:numPr>
      <w:contextualSpacing/>
    </w:pPr>
  </w:style>
  <w:style w:type="paragraph" w:styleId="ListNumber">
    <w:name w:val="List Number"/>
    <w:basedOn w:val="Normal"/>
    <w:pPr>
      <w:numPr>
        <w:numId w:val="10"/>
      </w:numPr>
      <w:contextualSpacing/>
    </w:pPr>
  </w:style>
  <w:style w:type="paragraph" w:styleId="ListNumber2">
    <w:name w:val="List Number 2"/>
    <w:basedOn w:val="Normal"/>
    <w:pPr>
      <w:numPr>
        <w:numId w:val="11"/>
      </w:numPr>
      <w:contextualSpacing/>
    </w:pPr>
  </w:style>
  <w:style w:type="paragraph" w:styleId="ListNumber3">
    <w:name w:val="List Number 3"/>
    <w:basedOn w:val="Normal"/>
    <w:pPr>
      <w:numPr>
        <w:numId w:val="12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eastAsia="en-US"/>
    </w:rPr>
  </w:style>
  <w:style w:type="paragraph" w:customStyle="1" w:styleId="Quote1">
    <w:name w:val="Quote1"/>
    <w:basedOn w:val="Normal"/>
    <w:next w:val="Normal"/>
    <w:rPr>
      <w:i/>
      <w:iCs/>
      <w:color w:val="000000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customStyle="1" w:styleId="IntenseQuote1">
    <w:name w:val="Intense Quote1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rPr>
      <w:i/>
      <w:iCs/>
      <w:color w:val="808080"/>
    </w:rPr>
  </w:style>
  <w:style w:type="character" w:customStyle="1" w:styleId="IntenseEmphasis1">
    <w:name w:val="Intense Emphasis1"/>
    <w:basedOn w:val="DefaultParagraphFont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rPr>
      <w:caps w:val="0"/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C0504D"/>
      <w:spacing w:val="5"/>
      <w:u w:val="single"/>
    </w:rPr>
  </w:style>
  <w:style w:type="character" w:customStyle="1" w:styleId="BookTitle1">
    <w:name w:val="Book Title1"/>
    <w:basedOn w:val="DefaultParagraphFont"/>
    <w:rPr>
      <w:b/>
      <w:bCs/>
      <w:caps w:val="0"/>
      <w:smallCaps/>
      <w:spacing w:val="5"/>
    </w:rPr>
  </w:style>
  <w:style w:type="paragraph" w:customStyle="1" w:styleId="TOCHeading1">
    <w:name w:val="TOC Heading1"/>
    <w:basedOn w:val="Heading1"/>
    <w:next w:val="Normal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675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5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D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22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dra1337-dev.github.io/Clock-APP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rudra1337-dev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n.linkedin.com/in/rudra-narayan-maharana-658b27322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ruda1337.dev@gmail.co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rudra1337-dev.github.io/rudr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KMD Rahul</cp:lastModifiedBy>
  <cp:revision>2</cp:revision>
  <dcterms:created xsi:type="dcterms:W3CDTF">2025-05-09T22:52:00Z</dcterms:created>
  <dcterms:modified xsi:type="dcterms:W3CDTF">2025-05-09T22:52:00Z</dcterms:modified>
</cp:coreProperties>
</file>